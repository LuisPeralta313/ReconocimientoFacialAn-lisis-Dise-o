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Instalación y Ejecución - Sistema de Asistencia con Reconocimiento Facial</w:t>
      </w:r>
    </w:p>
    <w:p>
      <w:pPr>
        <w:pStyle w:val="Heading1"/>
      </w:pPr>
      <w:r>
        <w:t>🧠 Requisitos del sistema</w:t>
      </w:r>
    </w:p>
    <w:p>
      <w:r>
        <w:br/>
        <w:t>- Windows 10/11 (recomendado)</w:t>
        <w:br/>
        <w:t>- Python 3.10+</w:t>
        <w:br/>
        <w:t>- Git (opcional)</w:t>
        <w:br/>
        <w:t>- Acceso a cámara web</w:t>
        <w:br/>
        <w:t>- MySQL Server funcionando (usuario root con contraseña)</w:t>
        <w:br/>
      </w:r>
    </w:p>
    <w:p>
      <w:pPr>
        <w:pStyle w:val="Heading1"/>
      </w:pPr>
      <w:r>
        <w:t>📦 Instalación de dependencias</w:t>
      </w:r>
    </w:p>
    <w:p>
      <w:pPr>
        <w:pStyle w:val="Heading2"/>
      </w:pPr>
      <w:r>
        <w:t>1. Instala Python</w:t>
      </w:r>
    </w:p>
    <w:p>
      <w:r>
        <w:t>Descargar desde: https://www.python.org/downloads/</w:t>
        <w:br/>
        <w:t>Marcar la casilla “Add Python to PATH” al instalar.</w:t>
      </w:r>
    </w:p>
    <w:p>
      <w:pPr>
        <w:pStyle w:val="Heading2"/>
      </w:pPr>
      <w:r>
        <w:t>2. Instala CMake y Dlib</w:t>
      </w:r>
    </w:p>
    <w:p>
      <w:r>
        <w:t>Usa Chocolatey para instalar CMake. Si no tienes Chocolatey, instálalo desde https://chocolatey.org/install.</w:t>
      </w:r>
    </w:p>
    <w:p>
      <w:r>
        <w:t>Comando para instalar CMake:</w:t>
      </w:r>
    </w:p>
    <w:p>
      <w:pPr>
        <w:pStyle w:val="IntenseQuote"/>
      </w:pPr>
      <w:r>
        <w:t>choco install cmake --installargs 'ADD_CMAKE_TO_PATH=System' -y</w:t>
      </w:r>
    </w:p>
    <w:p>
      <w:r>
        <w:t>Verifica la instalación con:</w:t>
      </w:r>
    </w:p>
    <w:p>
      <w:pPr>
        <w:pStyle w:val="IntenseQuote"/>
      </w:pPr>
      <w:r>
        <w:t>cmake --version</w:t>
      </w:r>
    </w:p>
    <w:p>
      <w:pPr>
        <w:pStyle w:val="Heading2"/>
      </w:pPr>
      <w:r>
        <w:t>3. Instala las librerías de Python necesarias</w:t>
      </w:r>
    </w:p>
    <w:p>
      <w:r>
        <w:t>Desde la raíz del proyecto:</w:t>
      </w:r>
    </w:p>
    <w:p>
      <w:pPr>
        <w:pStyle w:val="IntenseQuote"/>
      </w:pPr>
      <w:r>
        <w:br/>
        <w:t>pip install --upgrade pip</w:t>
        <w:br/>
        <w:t>pip install fastapi uvicorn mysql-connector-python opencv-python face-recognition</w:t>
        <w:br/>
      </w:r>
    </w:p>
    <w:p>
      <w:pPr>
        <w:pStyle w:val="Heading1"/>
      </w:pPr>
      <w:r>
        <w:t>🛠️ Configuración del proyecto</w:t>
      </w:r>
    </w:p>
    <w:p>
      <w:pPr>
        <w:pStyle w:val="Heading2"/>
      </w:pPr>
      <w:r>
        <w:t>1. Base de datos</w:t>
      </w:r>
    </w:p>
    <w:p>
      <w:r>
        <w:t>Crear base de datos y tabla en MySQL:</w:t>
      </w:r>
    </w:p>
    <w:p>
      <w:pPr>
        <w:pStyle w:val="IntenseQuote"/>
      </w:pPr>
      <w:r>
        <w:br/>
        <w:t>CREATE DATABASE asistencias;</w:t>
        <w:br/>
        <w:t>USE asistencias;</w:t>
        <w:br/>
        <w:br/>
        <w:t>CREATE TABLE asistencias (</w:t>
        <w:br/>
        <w:t xml:space="preserve">    id INT AUTO_INCREMENT PRIMARY KEY,</w:t>
        <w:br/>
        <w:t xml:space="preserve">    nombre VARCHAR(100),</w:t>
        <w:br/>
        <w:t xml:space="preserve">    fecha DATETIME</w:t>
        <w:br/>
        <w:t>);</w:t>
        <w:br/>
      </w:r>
    </w:p>
    <w:p>
      <w:pPr>
        <w:pStyle w:val="Heading2"/>
      </w:pPr>
      <w:r>
        <w:t>2. Estructura de carpetas</w:t>
      </w:r>
    </w:p>
    <w:p>
      <w:r>
        <w:t>La estructura debe ser:</w:t>
      </w:r>
    </w:p>
    <w:p>
      <w:pPr>
        <w:pStyle w:val="IntenseQuote"/>
      </w:pPr>
      <w:r>
        <w:br/>
        <w:t>ReconocimientoFacial/</w:t>
        <w:br/>
        <w:t>│</w:t>
        <w:br/>
        <w:t>├── known_faces/           # Aquí van las fotos .jpg o .png con nombre del usuario (ej. Juan.png)</w:t>
        <w:br/>
        <w:t>│</w:t>
        <w:br/>
        <w:t>├── static/</w:t>
        <w:br/>
        <w:t>│   └── style.css          # Estilos personalizados</w:t>
        <w:br/>
        <w:t>│</w:t>
        <w:br/>
        <w:t>├── index.html             # Interfaz web</w:t>
        <w:br/>
        <w:t>├── server.py              # Backend FastAPI</w:t>
        <w:br/>
        <w:t>├── face_match.py          # Código adicional (opcional)</w:t>
        <w:br/>
      </w:r>
    </w:p>
    <w:p>
      <w:pPr>
        <w:pStyle w:val="Heading1"/>
      </w:pPr>
      <w:r>
        <w:t>🚀 Ejecución del sistema</w:t>
      </w:r>
    </w:p>
    <w:p>
      <w:r>
        <w:t>Desde la carpeta del proyecto, ejecutar:</w:t>
      </w:r>
    </w:p>
    <w:p>
      <w:pPr>
        <w:pStyle w:val="IntenseQuote"/>
      </w:pPr>
      <w:r>
        <w:t>uvicorn server:app --reload</w:t>
      </w:r>
    </w:p>
    <w:p>
      <w:r>
        <w:t>Esto levantará el servidor en http://127.0.0.1:8000</w:t>
      </w:r>
    </w:p>
    <w:p>
      <w:pPr>
        <w:pStyle w:val="Heading1"/>
      </w:pPr>
      <w:r>
        <w:t>🌐 Interfaz web</w:t>
      </w:r>
    </w:p>
    <w:p>
      <w:r>
        <w:t>Abre el archivo index.html en tu navegador o visita http://127.0.0.1:8000/static/index.html</w:t>
      </w:r>
    </w:p>
    <w:p>
      <w:pPr>
        <w:pStyle w:val="Heading1"/>
      </w:pPr>
      <w:r>
        <w:t>📁 Exportar asistencia</w:t>
      </w:r>
    </w:p>
    <w:p>
      <w:r>
        <w:t>Usa el botón 'Exportar CSV' en la web. El archivo se descargará automáticamente.</w:t>
      </w:r>
    </w:p>
    <w:p>
      <w:pPr>
        <w:pStyle w:val="Heading1"/>
      </w:pPr>
      <w:r>
        <w:t>📸 Agregar nuevos usuarios</w:t>
      </w:r>
    </w:p>
    <w:p>
      <w:r>
        <w:br/>
        <w:t>1. Coloca imágenes en known_faces/</w:t>
        <w:br/>
        <w:t>2. El nombre del archivo será el nombre registrado (ej. MariaPerez.png)</w:t>
        <w:br/>
        <w:t>3. Reinicia el servidor para que cargue nuevos rostros.</w:t>
        <w:br/>
      </w:r>
    </w:p>
    <w:p>
      <w:pPr>
        <w:pStyle w:val="Heading1"/>
      </w:pPr>
      <w:r>
        <w:t>✅ Verificación automática</w:t>
      </w:r>
    </w:p>
    <w:p>
      <w:r>
        <w:t>El rostro es reconocido automáticamente, se registra y muestra una alerta flotante.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